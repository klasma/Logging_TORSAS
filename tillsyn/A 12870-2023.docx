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12870-2023 i Torsås kommun</w:t>
      </w:r>
    </w:p>
    <w:p>
      <w:r>
        <w:t>Detta dokument behandlar höga naturvärden i avverkningsamälan A 12870-2023 i Torsås kommun. Denna avverkningsanmälan inkom 2023-03-16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desmeknopp (NT), tvåblad (S, §8),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2870-2023.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6248132, E 558640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