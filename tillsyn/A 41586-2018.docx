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41586-2018 i Torsås kommun</w:t>
      </w:r>
    </w:p>
    <w:p>
      <w:r>
        <w:t>Detta dokument behandlar höga naturvärden i avverkningsamälan A 41586-2018 i Torsås kommun. Denna avverkningsanmälan inkom 2018-09-06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långbensgroda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41586-2018.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6246447, E 553174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