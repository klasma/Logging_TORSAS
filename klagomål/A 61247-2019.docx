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61247-2019 i Torsås kommun</w:t>
      </w:r>
    </w:p>
    <w:p>
      <w:r>
        <w:t>Detta dokument behandlar höga naturvärden i avverkningsamälan A 61247-2019 i Torsås kommun. Denna avverkningsanmälan inkom 2019-11-14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barrviolspindling (NT), gul vaxskivling (S)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1247-2019.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6259727, E 553628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