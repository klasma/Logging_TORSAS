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17146-2020 i Torsås kommun</w:t>
      </w:r>
    </w:p>
    <w:p>
      <w:r>
        <w:t>Detta dokument behandlar höga naturvärden i avverkningsamälan A 17146-2020 i Torsås kommun. Denna avverkningsanmälan inkom 2020-04-01 och omfattar 26,1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mindre bastardsvärmare (NT), sexfläckig bastardsvärmare (NT), solvända (NT), brandticka (S), gulnål (S), stor revmossa (S), västlig hakmossa (S), fläcknycklar (§8), gullviva (§9) och mattlummer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7146-2020.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6259347, E 551500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Fläcknycklar (§8)</w:t>
      </w:r>
    </w:p>
    <w:p>
      <w:pPr>
        <w:pStyle w:val="ListBullet"/>
      </w:pPr>
      <w:r>
        <w:t>Gullviva (§9)</w:t>
      </w:r>
    </w:p>
    <w:p>
      <w:pPr>
        <w:pStyle w:val="ListBullet"/>
      </w:pPr>
      <w:r>
        <w:t>Mattlummer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5600"/>
            <wp:docPr id="2" name="Picture 2"/>
            <wp:cNvGraphicFramePr>
              <a:graphicFrameLocks noChangeAspect="1"/>
            </wp:cNvGraphicFramePr>
            <a:graphic>
              <a:graphicData uri="http://schemas.openxmlformats.org/drawingml/2006/picture">
                <pic:pic>
                  <pic:nvPicPr>
                    <pic:cNvPr id="0" name="A 17146-2020.png"/>
                    <pic:cNvPicPr/>
                  </pic:nvPicPr>
                  <pic:blipFill>
                    <a:blip r:embed="rId17"/>
                    <a:stretch>
                      <a:fillRect/>
                    </a:stretch>
                  </pic:blipFill>
                  <pic:spPr>
                    <a:xfrm>
                      <a:off x="0" y="0"/>
                      <a:ext cx="5486400" cy="6285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6259347, E 551500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